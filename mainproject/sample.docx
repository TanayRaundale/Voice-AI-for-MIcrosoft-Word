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  <w:tr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  <w:tc>
          <w:tcPr>
            <w:tcW w:type="dxa" w:w="480"/>
            <w:vAlign w:val="center"/>
          </w:tcPr>
          <w:p>
            <w:pPr>
              <w:jc w:val="center"/>
            </w:pPr>
            <w:r>
              <w:t xml:space="preserve"> 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